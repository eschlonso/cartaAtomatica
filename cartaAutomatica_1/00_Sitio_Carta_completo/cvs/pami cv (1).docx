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B40307">
        <w:trPr>
          <w:jc w:val="center"/>
        </w:trPr>
        <w:tc>
          <w:tcPr>
            <w:tcW w:w="9576" w:type="dxa"/>
          </w:tcPr>
          <w:p w:rsidR="00B40307" w:rsidRDefault="00B40307" w:rsidP="00553B3A">
            <w:pPr>
              <w:pStyle w:val="Nombre"/>
            </w:pPr>
          </w:p>
        </w:tc>
      </w:tr>
    </w:tbl>
    <w:sdt>
      <w:sdtPr>
        <w:rPr>
          <w:rFonts w:asciiTheme="minorHAnsi" w:eastAsiaTheme="minorEastAsia" w:hAnsiTheme="minorHAnsi" w:cstheme="minorBidi"/>
          <w:noProof w:val="0"/>
          <w:color w:val="000000" w:themeColor="text1"/>
          <w:sz w:val="20"/>
          <w:szCs w:val="20"/>
        </w:rPr>
        <w:alias w:val="Nombre del currículo"/>
        <w:tag w:val="Nombre del currículo"/>
        <w:id w:val="703981219"/>
        <w:placeholder>
          <w:docPart w:val="3D22A29461FA433C8F3273CE88B4405F"/>
        </w:placeholder>
        <w:docPartList>
          <w:docPartGallery w:val="Quick Parts"/>
          <w:docPartCategory w:val=" Nombre del currículo"/>
        </w:docPartList>
      </w:sdtPr>
      <w:sdtEndPr/>
      <w:sdtContent>
        <w:p w:rsidR="00621983" w:rsidRDefault="00F81D1C" w:rsidP="00F81D1C">
          <w:pPr>
            <w:pStyle w:val="Nombre"/>
            <w:jc w:val="left"/>
          </w:pPr>
          <w:r>
            <w:t>PAMELA LORENZETTI</w:t>
          </w:r>
        </w:p>
        <w:tbl>
          <w:tblPr>
            <w:tblStyle w:val="Tablaconcuadrcula"/>
            <w:tblW w:w="4892" w:type="pct"/>
            <w:jc w:val="center"/>
            <w:tblInd w:w="358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1"/>
            <w:gridCol w:w="6724"/>
            <w:gridCol w:w="2490"/>
          </w:tblGrid>
          <w:tr w:rsidR="00621983" w:rsidTr="001B18D5">
            <w:trPr>
              <w:trHeight w:val="2287"/>
              <w:jc w:val="center"/>
            </w:trPr>
            <w:tc>
              <w:tcPr>
                <w:tcW w:w="21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621983" w:rsidRDefault="00621983"/>
            </w:tc>
            <w:tc>
              <w:tcPr>
                <w:tcW w:w="6724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621983" w:rsidRDefault="00621983">
                <w:pPr>
                  <w:pStyle w:val="Nombre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1024321"/>
                    <w:placeholder>
                      <w:docPart w:val="735132CF2B8347E29AABFFC8D721F64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9085C">
                      <w:rPr>
                        <w:lang w:val="es-AR"/>
                      </w:rPr>
                      <w:t>pame</w:t>
                    </w:r>
                  </w:sdtContent>
                </w:sdt>
                <w:r>
                  <w:t xml:space="preserve"> </w:t>
                </w:r>
              </w:p>
              <w:p w:rsidR="00621983" w:rsidRDefault="00621983">
                <w:pPr>
                  <w:pStyle w:val="Textodedireccin"/>
                </w:pPr>
              </w:p>
              <w:p w:rsidR="00621983" w:rsidRDefault="0043361D">
                <w:pPr>
                  <w:pStyle w:val="Textodedireccin"/>
                </w:pPr>
                <w:r>
                  <w:t>Telefono: (0</w:t>
                </w:r>
                <w:r w:rsidR="00D9085C">
                  <w:t>29</w:t>
                </w:r>
                <w:r>
                  <w:t>4</w:t>
                </w:r>
                <w:r w:rsidR="00D9085C">
                  <w:t>)154246133</w:t>
                </w:r>
              </w:p>
              <w:p w:rsidR="00621983" w:rsidRDefault="00621983">
                <w:pPr>
                  <w:pStyle w:val="Textodedireccin"/>
                </w:pPr>
                <w:r>
                  <w:t>Correo electrónico: pamelorenzetti@hotmail.com</w:t>
                </w:r>
              </w:p>
              <w:p w:rsidR="00621983" w:rsidRDefault="00621983">
                <w:pPr>
                  <w:pStyle w:val="Textodedireccin"/>
                </w:pPr>
                <w:r>
                  <w:t>Nacionalidad: Argentina</w:t>
                </w:r>
              </w:p>
              <w:p w:rsidR="00621983" w:rsidRDefault="00621983">
                <w:pPr>
                  <w:pStyle w:val="Textodedireccin"/>
                </w:pPr>
                <w:r>
                  <w:t>Estado Civil: Soltera</w:t>
                </w:r>
              </w:p>
              <w:p w:rsidR="00621983" w:rsidRDefault="00621983">
                <w:pPr>
                  <w:pStyle w:val="Textodedireccin"/>
                </w:pPr>
                <w:r>
                  <w:t>Fecha de Nacimiento: 29/12/1979</w:t>
                </w:r>
              </w:p>
              <w:p w:rsidR="00621983" w:rsidRDefault="00621983" w:rsidP="001B18D5">
                <w:pPr>
                  <w:pStyle w:val="Textodedireccin"/>
                  <w:rPr>
                    <w:sz w:val="24"/>
                  </w:rPr>
                </w:pPr>
                <w:r>
                  <w:t xml:space="preserve">DNI: 27739268   </w:t>
                </w:r>
              </w:p>
            </w:tc>
            <w:tc>
              <w:tcPr>
                <w:tcW w:w="2490" w:type="dxa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621983" w:rsidRDefault="00621983">
                <w:r>
                  <w:rPr>
                    <w:noProof/>
                    <w:lang w:val="es-AR" w:eastAsia="es-AR"/>
                  </w:rPr>
                  <w:drawing>
                    <wp:inline distT="0" distB="0" distL="0" distR="0" wp14:anchorId="0832A012" wp14:editId="1933995A">
                      <wp:extent cx="761440" cy="912114"/>
                      <wp:effectExtent l="19050" t="0" r="19685" b="726440"/>
                      <wp:docPr id="3" name="j028497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284972.jp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1440" cy="912114"/>
                              </a:xfrm>
                              <a:prstGeom prst="rect">
                                <a:avLst/>
                              </a:prstGeom>
                              <a:effectLst>
                                <a:reflection blurRad="12700" stA="50000" endPos="75000" dist="12700" dir="5400000" sy="-100000" algn="bl" rotWithShape="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B40307" w:rsidRDefault="00B92970">
          <w:pPr>
            <w:pStyle w:val="Sinespaciado"/>
          </w:pPr>
        </w:p>
      </w:sdtContent>
    </w:sdt>
    <w:tbl>
      <w:tblPr>
        <w:tblStyle w:val="Tablaconcuadrcula"/>
        <w:tblW w:w="4893" w:type="pct"/>
        <w:tblInd w:w="8" w:type="dxa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  <w:gridCol w:w="8883"/>
      </w:tblGrid>
      <w:tr w:rsidR="00B40307" w:rsidTr="00621983">
        <w:trPr>
          <w:trHeight w:val="7573"/>
        </w:trPr>
        <w:tc>
          <w:tcPr>
            <w:tcW w:w="354" w:type="dxa"/>
            <w:shd w:val="clear" w:color="auto" w:fill="AAB0C7" w:themeFill="accent1" w:themeFillTint="99"/>
          </w:tcPr>
          <w:p w:rsidR="00B40307" w:rsidRDefault="00B40307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B40307" w:rsidRDefault="00B40307">
            <w:pPr>
              <w:pStyle w:val="Seccin"/>
            </w:pPr>
          </w:p>
          <w:p w:rsidR="00B40307" w:rsidRDefault="00B40307">
            <w:pPr>
              <w:pStyle w:val="Textodesubseccin"/>
            </w:pPr>
          </w:p>
          <w:p w:rsidR="00B40307" w:rsidRDefault="007F4C75">
            <w:pPr>
              <w:pStyle w:val="Seccin"/>
            </w:pPr>
            <w:r>
              <w:t>Formación académica</w:t>
            </w:r>
          </w:p>
          <w:p w:rsidR="00B40307" w:rsidRDefault="00870DEC">
            <w:pPr>
              <w:pStyle w:val="Subseccin"/>
            </w:pPr>
            <w:r>
              <w:t>1992-1997 Estudios secundarios completos. Escuela Don Jose de San Martin nº1</w:t>
            </w:r>
            <w:r w:rsidR="007F4C75">
              <w:t xml:space="preserve"> </w:t>
            </w:r>
          </w:p>
          <w:p w:rsidR="00B40307" w:rsidRDefault="009C5B43">
            <w:pPr>
              <w:pStyle w:val="Listaconvietas"/>
              <w:numPr>
                <w:ilvl w:val="0"/>
                <w:numId w:val="1"/>
              </w:numPr>
            </w:pPr>
            <w:r>
              <w:t>Manejo de Pc.</w:t>
            </w:r>
          </w:p>
          <w:p w:rsidR="009C5B43" w:rsidRDefault="009C5B43">
            <w:pPr>
              <w:pStyle w:val="Listaconvietas"/>
              <w:numPr>
                <w:ilvl w:val="0"/>
                <w:numId w:val="1"/>
              </w:numPr>
            </w:pPr>
            <w:r>
              <w:t>Inglés básico</w:t>
            </w:r>
          </w:p>
          <w:p w:rsidR="00B40307" w:rsidRDefault="00B40307">
            <w:pPr>
              <w:pStyle w:val="Listaconvietas"/>
              <w:numPr>
                <w:ilvl w:val="0"/>
                <w:numId w:val="0"/>
              </w:numPr>
            </w:pPr>
          </w:p>
          <w:p w:rsidR="00B40307" w:rsidRDefault="007F4C75">
            <w:pPr>
              <w:pStyle w:val="Seccin"/>
            </w:pPr>
            <w:r>
              <w:t>Experiencia</w:t>
            </w:r>
          </w:p>
          <w:p w:rsidR="009C5B43" w:rsidRDefault="00870DEC">
            <w:pPr>
              <w:pStyle w:val="Fechadesubseccin"/>
              <w:rPr>
                <w:rStyle w:val="Carcterdesubseccin"/>
                <w:b w:val="0"/>
              </w:rPr>
            </w:pPr>
            <w:r>
              <w:rPr>
                <w:rStyle w:val="Carcterdesubseccin"/>
                <w:b w:val="0"/>
              </w:rPr>
              <w:t>1994-1995: Editorial Larousse ( Promoción y ventas)</w:t>
            </w:r>
          </w:p>
          <w:p w:rsidR="00B40307" w:rsidRDefault="009C5B43">
            <w:pPr>
              <w:pStyle w:val="Fechadesubseccin"/>
            </w:pPr>
            <w:r>
              <w:t xml:space="preserve"> </w:t>
            </w:r>
          </w:p>
          <w:p w:rsidR="009C5B43" w:rsidRDefault="00870DEC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1995-1996: Pipo Marisquería (Adicionista) San Bernardo pcía Bs As</w:t>
            </w:r>
          </w:p>
          <w:p w:rsidR="00B40307" w:rsidRDefault="00870DEC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 xml:space="preserve"> </w:t>
            </w:r>
          </w:p>
          <w:p w:rsidR="00870DEC" w:rsidRDefault="00870DEC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1996-1997: Ghost Recuerdería ( Atención al público y caja) San Bernardo Pcía Bs As</w:t>
            </w:r>
          </w:p>
          <w:p w:rsidR="009C5B43" w:rsidRDefault="009C5B43">
            <w:pPr>
              <w:pStyle w:val="Fechadesubseccin"/>
              <w:rPr>
                <w:bCs w:val="0"/>
              </w:rPr>
            </w:pPr>
          </w:p>
          <w:p w:rsidR="00870DEC" w:rsidRDefault="00870DEC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1997-1999: Los Leños Parrilla ( Camarera, encargada de compras y caja) Mar de Ajo Pcía de Bs As</w:t>
            </w:r>
          </w:p>
          <w:p w:rsidR="009C5B43" w:rsidRDefault="009C5B43">
            <w:pPr>
              <w:pStyle w:val="Fechadesubseccin"/>
              <w:rPr>
                <w:bCs w:val="0"/>
              </w:rPr>
            </w:pPr>
          </w:p>
          <w:p w:rsidR="00870DEC" w:rsidRDefault="00870DEC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1999-2000: Lago Puelo Sweaters ( Atención al público</w:t>
            </w:r>
            <w:r w:rsidR="005922F8">
              <w:rPr>
                <w:bCs w:val="0"/>
              </w:rPr>
              <w:t xml:space="preserve"> ) San Bernardo Pcía Bs As</w:t>
            </w:r>
          </w:p>
          <w:p w:rsidR="009C5B43" w:rsidRDefault="009C5B43">
            <w:pPr>
              <w:pStyle w:val="Fechadesubseccin"/>
              <w:rPr>
                <w:bCs w:val="0"/>
              </w:rPr>
            </w:pPr>
          </w:p>
          <w:p w:rsidR="005922F8" w:rsidRDefault="005922F8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2000-2002: Lago Puelo Sweaters ( Atención al público, encargada de local , caja, vidriera y pagos) Villa Gesell Pcía Bs As</w:t>
            </w:r>
          </w:p>
          <w:p w:rsidR="009C5B43" w:rsidRDefault="009C5B43">
            <w:pPr>
              <w:pStyle w:val="Fechadesubseccin"/>
              <w:rPr>
                <w:bCs w:val="0"/>
              </w:rPr>
            </w:pPr>
          </w:p>
          <w:p w:rsidR="005922F8" w:rsidRDefault="005922F8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2002-2005: El Bocata Pizzería ( Camarera ) San Bernardo Pcía Bs As</w:t>
            </w:r>
          </w:p>
          <w:p w:rsidR="009C5B43" w:rsidRDefault="009C5B43">
            <w:pPr>
              <w:pStyle w:val="Fechadesubseccin"/>
              <w:rPr>
                <w:bCs w:val="0"/>
              </w:rPr>
            </w:pPr>
          </w:p>
          <w:p w:rsidR="009C5B43" w:rsidRDefault="005922F8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2005-2006: El Trébol Cabañas ( Recepción y Administración ) Bariloche</w:t>
            </w:r>
          </w:p>
          <w:p w:rsidR="005922F8" w:rsidRDefault="005922F8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 xml:space="preserve"> </w:t>
            </w:r>
          </w:p>
          <w:p w:rsidR="009C5B43" w:rsidRDefault="009C5B43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2006-2009: Arbol Patagonía Indumentaría ( Encargada de local, control de mercadería y vidriera ) Bariloche</w:t>
            </w:r>
          </w:p>
          <w:p w:rsidR="009C5B43" w:rsidRDefault="009C5B43">
            <w:pPr>
              <w:pStyle w:val="Fechadesubseccin"/>
              <w:rPr>
                <w:bCs w:val="0"/>
              </w:rPr>
            </w:pPr>
          </w:p>
          <w:p w:rsidR="009C5B43" w:rsidRDefault="009C5B43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2009-2010: Akuario Zapatería Infantil ( Encargada de local, ingreso de mercadería, ventas y caja ) Bariloche</w:t>
            </w:r>
          </w:p>
          <w:p w:rsidR="009C5B43" w:rsidRDefault="009C5B43">
            <w:pPr>
              <w:pStyle w:val="Fechadesubseccin"/>
              <w:rPr>
                <w:bCs w:val="0"/>
              </w:rPr>
            </w:pPr>
          </w:p>
          <w:p w:rsidR="009C5B43" w:rsidRDefault="009C5B43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2010-2011: La Barra Pizzería ( Camarera, encargada de local y caja ) Bariloche</w:t>
            </w:r>
          </w:p>
          <w:p w:rsidR="009C5B43" w:rsidRDefault="009C5B43">
            <w:pPr>
              <w:pStyle w:val="Fechadesubseccin"/>
              <w:rPr>
                <w:bCs w:val="0"/>
              </w:rPr>
            </w:pPr>
          </w:p>
          <w:p w:rsidR="009C5B43" w:rsidRDefault="0043361D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2011-2012: Pizza Ranch ( Camarera y tareas varias ) Villa Carlos Paz</w:t>
            </w:r>
          </w:p>
          <w:p w:rsidR="0043361D" w:rsidRDefault="0043361D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lastRenderedPageBreak/>
              <w:t>2012-2013: Santana Bar ( Camarera, caja y tareas varias) Villa Carlos Paz</w:t>
            </w:r>
          </w:p>
          <w:p w:rsidR="0043361D" w:rsidRDefault="0043361D">
            <w:pPr>
              <w:pStyle w:val="Fechadesubseccin"/>
              <w:rPr>
                <w:bCs w:val="0"/>
              </w:rPr>
            </w:pPr>
          </w:p>
          <w:p w:rsidR="0043361D" w:rsidRDefault="0043361D">
            <w:pPr>
              <w:pStyle w:val="Fechadesubseccin"/>
              <w:rPr>
                <w:bCs w:val="0"/>
              </w:rPr>
            </w:pPr>
          </w:p>
          <w:p w:rsidR="005922F8" w:rsidRDefault="005922F8">
            <w:pPr>
              <w:pStyle w:val="Fechadesubseccin"/>
              <w:rPr>
                <w:bCs w:val="0"/>
              </w:rPr>
            </w:pPr>
          </w:p>
          <w:p w:rsidR="00B40307" w:rsidRDefault="00621983">
            <w:pPr>
              <w:pStyle w:val="Textodesubseccin"/>
            </w:pPr>
            <w:r>
              <w:t>REFERENCIAS</w:t>
            </w:r>
          </w:p>
          <w:p w:rsidR="00621983" w:rsidRDefault="00621983">
            <w:pPr>
              <w:pStyle w:val="Textodesubseccin"/>
            </w:pPr>
          </w:p>
          <w:p w:rsidR="00621983" w:rsidRDefault="00621983">
            <w:pPr>
              <w:pStyle w:val="Textodesubseccin"/>
            </w:pPr>
          </w:p>
          <w:p w:rsidR="00621983" w:rsidRDefault="00D9085C">
            <w:pPr>
              <w:pStyle w:val="Textodesubseccin"/>
            </w:pPr>
            <w:r>
              <w:t>Pizzeria LA BARRA. San Carlos de Bariloche. Tel(0294)15617289 Sra Alexa Dal Bianco</w:t>
            </w:r>
          </w:p>
          <w:p w:rsidR="00D9085C" w:rsidRDefault="00D9085C">
            <w:pPr>
              <w:pStyle w:val="Textodesubseccin"/>
            </w:pPr>
          </w:p>
          <w:p w:rsidR="00D9085C" w:rsidRDefault="00402CE1">
            <w:pPr>
              <w:pStyle w:val="Textodesubseccin"/>
            </w:pPr>
            <w:r>
              <w:t xml:space="preserve">Indumentaría  ARBOL PATAGONIA. San Carlos de Bariloche   </w:t>
            </w:r>
            <w:hyperlink r:id="rId10" w:history="1">
              <w:r w:rsidRPr="00CD02E7">
                <w:rPr>
                  <w:rStyle w:val="Hipervnculo"/>
                </w:rPr>
                <w:t>Tel:(0294)4423032</w:t>
              </w:r>
            </w:hyperlink>
            <w:r>
              <w:t xml:space="preserve"> Sra María</w:t>
            </w:r>
            <w:r w:rsidR="001B18D5">
              <w:t xml:space="preserve"> Rosell</w:t>
            </w:r>
          </w:p>
          <w:p w:rsidR="00402CE1" w:rsidRDefault="00402CE1">
            <w:pPr>
              <w:pStyle w:val="Textodesubseccin"/>
            </w:pPr>
          </w:p>
          <w:p w:rsidR="00402CE1" w:rsidRDefault="0043361D">
            <w:pPr>
              <w:pStyle w:val="Textodesubseccin"/>
            </w:pPr>
            <w:r>
              <w:t>Pizzeria PIZZA RANCH. Villa  Carlos Paz. Tel:(03541)15574028 Sr Luciano Petri</w:t>
            </w:r>
          </w:p>
          <w:p w:rsidR="0043361D" w:rsidRDefault="0043361D">
            <w:pPr>
              <w:pStyle w:val="Textodesubseccin"/>
            </w:pPr>
          </w:p>
          <w:p w:rsidR="0043361D" w:rsidRDefault="0043361D">
            <w:pPr>
              <w:pStyle w:val="Textodesubseccin"/>
            </w:pPr>
            <w:r>
              <w:t xml:space="preserve">SANTANA BAR. Villa Carlos Paz. </w:t>
            </w:r>
            <w:hyperlink r:id="rId11" w:history="1">
              <w:r w:rsidRPr="00555465">
                <w:rPr>
                  <w:rStyle w:val="Hipervnculo"/>
                </w:rPr>
                <w:t>Tel:(03541)15587996</w:t>
              </w:r>
            </w:hyperlink>
            <w:r>
              <w:t xml:space="preserve"> Sr Alejandro Dominguez</w:t>
            </w:r>
          </w:p>
          <w:p w:rsidR="00B40307" w:rsidRDefault="00B40307"/>
          <w:p w:rsidR="00B40307" w:rsidRDefault="00B40307" w:rsidP="00F81D1C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</w:tc>
      </w:tr>
    </w:tbl>
    <w:tbl>
      <w:tblPr>
        <w:tblStyle w:val="Tablaconcuadrcula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B40307">
        <w:trPr>
          <w:trHeight w:val="576"/>
          <w:jc w:val="center"/>
        </w:trPr>
        <w:tc>
          <w:tcPr>
            <w:tcW w:w="9576" w:type="dxa"/>
          </w:tcPr>
          <w:p w:rsidR="00B40307" w:rsidRDefault="00B40307"/>
        </w:tc>
      </w:tr>
    </w:tbl>
    <w:p w:rsidR="00B40307" w:rsidRDefault="00B40307"/>
    <w:sectPr w:rsidR="00B40307" w:rsidSect="00B403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970" w:rsidRDefault="00B92970">
      <w:pPr>
        <w:spacing w:after="0" w:line="240" w:lineRule="auto"/>
      </w:pPr>
      <w:r>
        <w:separator/>
      </w:r>
    </w:p>
  </w:endnote>
  <w:endnote w:type="continuationSeparator" w:id="0">
    <w:p w:rsidR="00B92970" w:rsidRDefault="00B92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07" w:rsidRDefault="007F4C75">
    <w:pPr>
      <w:pStyle w:val="Piedepginaizquierdo"/>
    </w:pPr>
    <w:r>
      <w:rPr>
        <w:color w:val="9FB8CD" w:themeColor="accent2"/>
      </w:rPr>
      <w:sym w:font="Wingdings 3" w:char="F07D"/>
    </w:r>
    <w:r>
      <w:t xml:space="preserve"> Página </w:t>
    </w:r>
    <w:r w:rsidR="00320CC7">
      <w:fldChar w:fldCharType="begin"/>
    </w:r>
    <w:r w:rsidR="00320CC7">
      <w:instrText xml:space="preserve"> PAGE  \* Arabic  \* MERGEFORMAT </w:instrText>
    </w:r>
    <w:r w:rsidR="00320CC7">
      <w:fldChar w:fldCharType="separate"/>
    </w:r>
    <w:r w:rsidR="00D9085C">
      <w:rPr>
        <w:noProof/>
      </w:rPr>
      <w:t>2</w:t>
    </w:r>
    <w:r w:rsidR="00320CC7">
      <w:rPr>
        <w:noProof/>
      </w:rPr>
      <w:fldChar w:fldCharType="end"/>
    </w:r>
    <w:r>
      <w:t xml:space="preserve"> | </w:t>
    </w:r>
    <w:sdt>
      <w:sdtPr>
        <w:id w:val="121446346"/>
        <w:placeholder>
          <w:docPart w:val="AA695DCBBCF843D39C8C371249843A5F"/>
        </w:placeholder>
        <w:showingPlcHdr/>
        <w:text/>
      </w:sdtPr>
      <w:sdtEndPr/>
      <w:sdtContent>
        <w:r>
          <w:t>[Escriba su número de teléfono]</w:t>
        </w:r>
      </w:sdtContent>
    </w:sdt>
  </w:p>
  <w:p w:rsidR="00B40307" w:rsidRDefault="00B4030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07" w:rsidRDefault="007F4C75">
    <w:pPr>
      <w:pStyle w:val="Piedepginaderecho"/>
    </w:pPr>
    <w:r>
      <w:rPr>
        <w:color w:val="9FB8CD" w:themeColor="accent2"/>
      </w:rPr>
      <w:sym w:font="Wingdings 3" w:char="F07D"/>
    </w:r>
    <w:r>
      <w:t xml:space="preserve"> Página </w:t>
    </w:r>
    <w:r w:rsidR="00320CC7">
      <w:fldChar w:fldCharType="begin"/>
    </w:r>
    <w:r w:rsidR="00320CC7">
      <w:instrText xml:space="preserve"> PAGE  \* Arabic  \* MERGEFORMAT </w:instrText>
    </w:r>
    <w:r w:rsidR="00320CC7">
      <w:fldChar w:fldCharType="separate"/>
    </w:r>
    <w:r>
      <w:rPr>
        <w:noProof/>
      </w:rPr>
      <w:t>3</w:t>
    </w:r>
    <w:r w:rsidR="00320CC7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54B364880DFF4EE99DCD240C28372F74"/>
        </w:placeholder>
        <w:temporary/>
        <w:showingPlcHdr/>
        <w:text/>
      </w:sdtPr>
      <w:sdtEndPr/>
      <w:sdtContent>
        <w:r>
          <w:t>[Escriba su dirección de correo electrónico]</w:t>
        </w:r>
      </w:sdtContent>
    </w:sdt>
  </w:p>
  <w:p w:rsidR="00B40307" w:rsidRDefault="00B4030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07" w:rsidRDefault="00B403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970" w:rsidRDefault="00B92970">
      <w:pPr>
        <w:spacing w:after="0" w:line="240" w:lineRule="auto"/>
      </w:pPr>
      <w:r>
        <w:separator/>
      </w:r>
    </w:p>
  </w:footnote>
  <w:footnote w:type="continuationSeparator" w:id="0">
    <w:p w:rsidR="00B92970" w:rsidRDefault="00B92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07" w:rsidRDefault="007F4C75">
    <w:pPr>
      <w:pStyle w:val="Encabezadoizqui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placeholder>
          <w:docPart w:val="CF0C773E880F44CB9835971A32AED83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9085C">
          <w:rPr>
            <w:lang w:val="es-AR"/>
          </w:rPr>
          <w:t>pame</w:t>
        </w:r>
      </w:sdtContent>
    </w:sdt>
  </w:p>
  <w:p w:rsidR="00B40307" w:rsidRDefault="00B4030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07" w:rsidRDefault="007F4C75">
    <w:pPr>
      <w:pStyle w:val="Encabezadoderech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placeholder>
          <w:docPart w:val="734C97E37AFC44B7A992F96C7351CB3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9085C">
          <w:rPr>
            <w:lang w:val="es-AR"/>
          </w:rPr>
          <w:t>pame</w:t>
        </w:r>
      </w:sdtContent>
    </w:sdt>
  </w:p>
  <w:p w:rsidR="00B40307" w:rsidRDefault="00B4030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07" w:rsidRDefault="00B403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2F8"/>
    <w:rsid w:val="00045731"/>
    <w:rsid w:val="001B18D5"/>
    <w:rsid w:val="00320CC7"/>
    <w:rsid w:val="00402CE1"/>
    <w:rsid w:val="00414329"/>
    <w:rsid w:val="0043361D"/>
    <w:rsid w:val="00553B3A"/>
    <w:rsid w:val="005922F8"/>
    <w:rsid w:val="005D037A"/>
    <w:rsid w:val="00621983"/>
    <w:rsid w:val="00741E17"/>
    <w:rsid w:val="007F4C59"/>
    <w:rsid w:val="007F4C75"/>
    <w:rsid w:val="00870DEC"/>
    <w:rsid w:val="00967EE4"/>
    <w:rsid w:val="009C5B43"/>
    <w:rsid w:val="009D3D26"/>
    <w:rsid w:val="00A1392E"/>
    <w:rsid w:val="00A90B01"/>
    <w:rsid w:val="00B21E43"/>
    <w:rsid w:val="00B40307"/>
    <w:rsid w:val="00B92970"/>
    <w:rsid w:val="00C1124F"/>
    <w:rsid w:val="00C733D7"/>
    <w:rsid w:val="00D9085C"/>
    <w:rsid w:val="00E030F7"/>
    <w:rsid w:val="00E578E8"/>
    <w:rsid w:val="00F8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307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B40307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0307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0307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0307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0307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0307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0307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0307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0307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B40307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B4030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4030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0307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4030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307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0307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307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B40307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B40307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B40307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B40307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B40307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0307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B40307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B40307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unhideWhenUsed/>
    <w:rsid w:val="00B40307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B40307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B40307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B40307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B40307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B40307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0307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0307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0307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0307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0307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0307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0307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B40307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B40307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0307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B40307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B40307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B40307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B40307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B40307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B40307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B40307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B40307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B40307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40307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B40307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B40307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B40307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B40307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B40307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B40307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B40307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B40307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B40307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B40307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B40307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B40307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B40307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B40307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B40307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B40307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B40307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B40307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307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B40307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0307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0307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0307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0307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0307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0307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0307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0307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B40307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B4030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4030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0307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4030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307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0307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307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B40307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B40307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B40307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B40307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B40307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0307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B40307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B40307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unhideWhenUsed/>
    <w:rsid w:val="00B40307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B40307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B40307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B40307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B40307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B40307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0307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0307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0307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0307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0307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0307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0307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B40307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B40307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0307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B40307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B40307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B40307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B40307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B40307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B40307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B40307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B4030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B40307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B40307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40307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B40307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B40307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B40307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B40307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B40307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B40307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B40307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B40307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B40307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B40307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B40307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B40307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B40307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B40307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B40307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B40307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B40307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B40307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(03541)15587996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Tel:(0294)4423032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22A29461FA433C8F3273CE88B44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F937A-47AA-44FF-AA1D-0EB3B20EC939}"/>
      </w:docPartPr>
      <w:docPartBody>
        <w:p w:rsidR="002C4C79" w:rsidRDefault="002165FE">
          <w:pPr>
            <w:pStyle w:val="3D22A29461FA433C8F3273CE88B4405F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CF0C773E880F44CB9835971A32AE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770DF-A679-4320-8680-88C9EC2A6C8F}"/>
      </w:docPartPr>
      <w:docPartBody>
        <w:p w:rsidR="002C4C79" w:rsidRDefault="002165FE">
          <w:pPr>
            <w:pStyle w:val="CF0C773E880F44CB9835971A32AED834"/>
          </w:pPr>
          <w:r>
            <w:rPr>
              <w:lang w:val="es-ES"/>
            </w:rPr>
            <w:t>[Escriba el nombre del autor]</w:t>
          </w:r>
        </w:p>
      </w:docPartBody>
    </w:docPart>
    <w:docPart>
      <w:docPartPr>
        <w:name w:val="734C97E37AFC44B7A992F96C7351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D649A-6B9E-4781-93CC-5E22F80A323E}"/>
      </w:docPartPr>
      <w:docPartBody>
        <w:p w:rsidR="002C4C79" w:rsidRDefault="002165FE">
          <w:pPr>
            <w:pStyle w:val="734C97E37AFC44B7A992F96C7351CB36"/>
          </w:pPr>
          <w:r>
            <w:rPr>
              <w:lang w:val="es-ES"/>
            </w:rPr>
            <w:t>[Escriba el nombre del autor]</w:t>
          </w:r>
        </w:p>
      </w:docPartBody>
    </w:docPart>
    <w:docPart>
      <w:docPartPr>
        <w:name w:val="AA695DCBBCF843D39C8C371249843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2BA00-BC24-4F4C-ADE7-7C93F01BFD06}"/>
      </w:docPartPr>
      <w:docPartBody>
        <w:p w:rsidR="002C4C79" w:rsidRDefault="002165FE">
          <w:pPr>
            <w:pStyle w:val="AA695DCBBCF843D39C8C371249843A5F"/>
          </w:pPr>
          <w:r>
            <w:rPr>
              <w:lang w:val="es-ES"/>
            </w:rPr>
            <w:t>[Escriba su número de teléfono]</w:t>
          </w:r>
        </w:p>
      </w:docPartBody>
    </w:docPart>
    <w:docPart>
      <w:docPartPr>
        <w:name w:val="54B364880DFF4EE99DCD240C28372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06193-A091-490C-AE0B-C93CE6F4014F}"/>
      </w:docPartPr>
      <w:docPartBody>
        <w:p w:rsidR="002C4C79" w:rsidRDefault="002165FE">
          <w:pPr>
            <w:pStyle w:val="54B364880DFF4EE99DCD240C28372F74"/>
          </w:pPr>
          <w:r>
            <w:rPr>
              <w:lang w:val="es-ES"/>
            </w:rPr>
            <w:t>[Escriba su dirección de correo electrónico]</w:t>
          </w:r>
        </w:p>
      </w:docPartBody>
    </w:docPart>
    <w:docPart>
      <w:docPartPr>
        <w:name w:val="735132CF2B8347E29AABFFC8D721F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B307C-E103-47D7-A906-26CCC4F35EA3}"/>
      </w:docPartPr>
      <w:docPartBody>
        <w:p w:rsidR="002C4C79" w:rsidRDefault="00594DA4" w:rsidP="00594DA4">
          <w:pPr>
            <w:pStyle w:val="735132CF2B8347E29AABFFC8D721F643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94DA4"/>
    <w:rsid w:val="002165FE"/>
    <w:rsid w:val="002C4C79"/>
    <w:rsid w:val="00594DA4"/>
    <w:rsid w:val="009D75F0"/>
    <w:rsid w:val="00BC45F5"/>
    <w:rsid w:val="00CE0114"/>
    <w:rsid w:val="00D71347"/>
    <w:rsid w:val="00F7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2C4C79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3D22A29461FA433C8F3273CE88B4405F">
    <w:name w:val="3D22A29461FA433C8F3273CE88B4405F"/>
    <w:rsid w:val="002C4C79"/>
  </w:style>
  <w:style w:type="paragraph" w:customStyle="1" w:styleId="66648962663C4740B1D793B3B7802BBE">
    <w:name w:val="66648962663C4740B1D793B3B7802BBE"/>
    <w:rsid w:val="002C4C79"/>
  </w:style>
  <w:style w:type="paragraph" w:customStyle="1" w:styleId="A38819F67675412A9A056160901B347D">
    <w:name w:val="A38819F67675412A9A056160901B347D"/>
    <w:rsid w:val="002C4C79"/>
  </w:style>
  <w:style w:type="paragraph" w:customStyle="1" w:styleId="70BC0979853A4A0CA30D6A6E0B8EE89A">
    <w:name w:val="70BC0979853A4A0CA30D6A6E0B8EE89A"/>
    <w:rsid w:val="002C4C79"/>
  </w:style>
  <w:style w:type="paragraph" w:customStyle="1" w:styleId="A2655AC7D88C4206A89A70D9056030C4">
    <w:name w:val="A2655AC7D88C4206A89A70D9056030C4"/>
    <w:rsid w:val="002C4C79"/>
  </w:style>
  <w:style w:type="paragraph" w:customStyle="1" w:styleId="6428B68192DF410EAB79B2D33516FFBD">
    <w:name w:val="6428B68192DF410EAB79B2D33516FFBD"/>
    <w:rsid w:val="002C4C79"/>
  </w:style>
  <w:style w:type="paragraph" w:customStyle="1" w:styleId="5033BCA1FF38486998578AB94CD010C6">
    <w:name w:val="5033BCA1FF38486998578AB94CD010C6"/>
    <w:rsid w:val="002C4C79"/>
  </w:style>
  <w:style w:type="paragraph" w:customStyle="1" w:styleId="11FD9FCB181E4E81969687C8DBEFD6A6">
    <w:name w:val="11FD9FCB181E4E81969687C8DBEFD6A6"/>
    <w:rsid w:val="002C4C79"/>
  </w:style>
  <w:style w:type="paragraph" w:customStyle="1" w:styleId="5D274B1AF1F241F6884194474075A47F">
    <w:name w:val="5D274B1AF1F241F6884194474075A47F"/>
    <w:rsid w:val="002C4C79"/>
  </w:style>
  <w:style w:type="paragraph" w:customStyle="1" w:styleId="C1E325FFC915427FAB958C6D175B64FF">
    <w:name w:val="C1E325FFC915427FAB958C6D175B64FF"/>
    <w:rsid w:val="002C4C79"/>
  </w:style>
  <w:style w:type="paragraph" w:customStyle="1" w:styleId="Subseccin">
    <w:name w:val="Subsección"/>
    <w:basedOn w:val="Normal"/>
    <w:link w:val="Carcterdesubseccin"/>
    <w:uiPriority w:val="3"/>
    <w:qFormat/>
    <w:rsid w:val="002C4C79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2C4C79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paragraph" w:customStyle="1" w:styleId="F0022A5917134451A8DE5C75B91E3B75">
    <w:name w:val="F0022A5917134451A8DE5C75B91E3B75"/>
    <w:rsid w:val="002C4C79"/>
  </w:style>
  <w:style w:type="paragraph" w:customStyle="1" w:styleId="293B4351C4974366848FB16F5538A6AA">
    <w:name w:val="293B4351C4974366848FB16F5538A6AA"/>
    <w:rsid w:val="002C4C79"/>
  </w:style>
  <w:style w:type="paragraph" w:customStyle="1" w:styleId="969E8B13740347F59F7F50819484AD47">
    <w:name w:val="969E8B13740347F59F7F50819484AD47"/>
    <w:rsid w:val="002C4C79"/>
  </w:style>
  <w:style w:type="paragraph" w:customStyle="1" w:styleId="7FBE265CFCEA4841A7A146773226BA0A">
    <w:name w:val="7FBE265CFCEA4841A7A146773226BA0A"/>
    <w:rsid w:val="002C4C79"/>
  </w:style>
  <w:style w:type="paragraph" w:customStyle="1" w:styleId="C288AB3B996C4C4B9953E7C8C9BC3DA9">
    <w:name w:val="C288AB3B996C4C4B9953E7C8C9BC3DA9"/>
    <w:rsid w:val="002C4C79"/>
  </w:style>
  <w:style w:type="paragraph" w:customStyle="1" w:styleId="4EEC5560EDF64884BE084D28276CFBBB">
    <w:name w:val="4EEC5560EDF64884BE084D28276CFBBB"/>
    <w:rsid w:val="002C4C79"/>
  </w:style>
  <w:style w:type="paragraph" w:customStyle="1" w:styleId="D69624388AE4445DA2C0DD85F44335D5">
    <w:name w:val="D69624388AE4445DA2C0DD85F44335D5"/>
    <w:rsid w:val="002C4C79"/>
  </w:style>
  <w:style w:type="paragraph" w:customStyle="1" w:styleId="CF0C773E880F44CB9835971A32AED834">
    <w:name w:val="CF0C773E880F44CB9835971A32AED834"/>
    <w:rsid w:val="002C4C79"/>
  </w:style>
  <w:style w:type="paragraph" w:customStyle="1" w:styleId="734C97E37AFC44B7A992F96C7351CB36">
    <w:name w:val="734C97E37AFC44B7A992F96C7351CB36"/>
    <w:rsid w:val="002C4C79"/>
  </w:style>
  <w:style w:type="paragraph" w:customStyle="1" w:styleId="AA695DCBBCF843D39C8C371249843A5F">
    <w:name w:val="AA695DCBBCF843D39C8C371249843A5F"/>
    <w:rsid w:val="002C4C79"/>
  </w:style>
  <w:style w:type="paragraph" w:customStyle="1" w:styleId="54B364880DFF4EE99DCD240C28372F74">
    <w:name w:val="54B364880DFF4EE99DCD240C28372F74"/>
    <w:rsid w:val="002C4C79"/>
  </w:style>
  <w:style w:type="paragraph" w:customStyle="1" w:styleId="C43ED48671294939959E8D21A1BDE660">
    <w:name w:val="C43ED48671294939959E8D21A1BDE660"/>
    <w:rsid w:val="00594DA4"/>
  </w:style>
  <w:style w:type="paragraph" w:customStyle="1" w:styleId="762595AF527947F3BC5A131A22136E3B">
    <w:name w:val="762595AF527947F3BC5A131A22136E3B"/>
    <w:rsid w:val="00594DA4"/>
  </w:style>
  <w:style w:type="paragraph" w:customStyle="1" w:styleId="E158F1D695AB4A079174DAFB2E4F3122">
    <w:name w:val="E158F1D695AB4A079174DAFB2E4F3122"/>
    <w:rsid w:val="00594DA4"/>
  </w:style>
  <w:style w:type="paragraph" w:customStyle="1" w:styleId="65000D65660141A8B1538B437A093DB0">
    <w:name w:val="65000D65660141A8B1538B437A093DB0"/>
    <w:rsid w:val="00594DA4"/>
  </w:style>
  <w:style w:type="paragraph" w:customStyle="1" w:styleId="2B66D588104A4C229F8CB8FABF15ACB7">
    <w:name w:val="2B66D588104A4C229F8CB8FABF15ACB7"/>
    <w:rsid w:val="00594DA4"/>
  </w:style>
  <w:style w:type="paragraph" w:customStyle="1" w:styleId="C81C4B2D76CC483B82232ABDE328D9F0">
    <w:name w:val="C81C4B2D76CC483B82232ABDE328D9F0"/>
    <w:rsid w:val="00594DA4"/>
  </w:style>
  <w:style w:type="paragraph" w:customStyle="1" w:styleId="CDC57E332C194307AE61258E44B8D334">
    <w:name w:val="CDC57E332C194307AE61258E44B8D334"/>
    <w:rsid w:val="00594DA4"/>
  </w:style>
  <w:style w:type="paragraph" w:customStyle="1" w:styleId="692C196282004543A1E16C0AE6B0387E">
    <w:name w:val="692C196282004543A1E16C0AE6B0387E"/>
    <w:rsid w:val="00594DA4"/>
  </w:style>
  <w:style w:type="paragraph" w:customStyle="1" w:styleId="1666155CD15C4A38B259117D42BFC41C">
    <w:name w:val="1666155CD15C4A38B259117D42BFC41C"/>
    <w:rsid w:val="00594DA4"/>
  </w:style>
  <w:style w:type="paragraph" w:customStyle="1" w:styleId="5FDE4D1DEE5F4184BF23626438BDBE24">
    <w:name w:val="5FDE4D1DEE5F4184BF23626438BDBE24"/>
    <w:rsid w:val="00594DA4"/>
  </w:style>
  <w:style w:type="paragraph" w:customStyle="1" w:styleId="292AB37D252848369CB573F096129D6A">
    <w:name w:val="292AB37D252848369CB573F096129D6A"/>
    <w:rsid w:val="00594DA4"/>
  </w:style>
  <w:style w:type="paragraph" w:customStyle="1" w:styleId="DB10799F0B2B402BAA6FEA251F81A7C6">
    <w:name w:val="DB10799F0B2B402BAA6FEA251F81A7C6"/>
    <w:rsid w:val="00594DA4"/>
  </w:style>
  <w:style w:type="paragraph" w:customStyle="1" w:styleId="8815D2058F83433B89C652448EF7515F">
    <w:name w:val="8815D2058F83433B89C652448EF7515F"/>
    <w:rsid w:val="00594DA4"/>
  </w:style>
  <w:style w:type="paragraph" w:customStyle="1" w:styleId="8ACB6FF464A94D4DBB09F092A66419E7">
    <w:name w:val="8ACB6FF464A94D4DBB09F092A66419E7"/>
    <w:rsid w:val="00594DA4"/>
  </w:style>
  <w:style w:type="paragraph" w:customStyle="1" w:styleId="B381A53BA7174160AE479DC5E12127D2">
    <w:name w:val="B381A53BA7174160AE479DC5E12127D2"/>
    <w:rsid w:val="00594DA4"/>
  </w:style>
  <w:style w:type="paragraph" w:customStyle="1" w:styleId="231AC4F7E49D408281D3C0FA2F472478">
    <w:name w:val="231AC4F7E49D408281D3C0FA2F472478"/>
    <w:rsid w:val="00594DA4"/>
  </w:style>
  <w:style w:type="paragraph" w:customStyle="1" w:styleId="322E0F36E9CC4D7E8B9C166F13888D62">
    <w:name w:val="322E0F36E9CC4D7E8B9C166F13888D62"/>
    <w:rsid w:val="00594DA4"/>
  </w:style>
  <w:style w:type="paragraph" w:customStyle="1" w:styleId="E402A789186E44F8ACC53EF9C654B804">
    <w:name w:val="E402A789186E44F8ACC53EF9C654B804"/>
    <w:rsid w:val="00594DA4"/>
  </w:style>
  <w:style w:type="paragraph" w:customStyle="1" w:styleId="75497AC3B9E2453AB0D4F68653E0B131">
    <w:name w:val="75497AC3B9E2453AB0D4F68653E0B131"/>
    <w:rsid w:val="00594DA4"/>
  </w:style>
  <w:style w:type="paragraph" w:customStyle="1" w:styleId="83AB13D208CA458EA213E412896D3265">
    <w:name w:val="83AB13D208CA458EA213E412896D3265"/>
    <w:rsid w:val="00594DA4"/>
  </w:style>
  <w:style w:type="paragraph" w:customStyle="1" w:styleId="735132CF2B8347E29AABFFC8D721F643">
    <w:name w:val="735132CF2B8347E29AABFFC8D721F643"/>
    <w:rsid w:val="00594DA4"/>
  </w:style>
  <w:style w:type="paragraph" w:customStyle="1" w:styleId="30B9E32BD8564F27B293DB4D9233C2D0">
    <w:name w:val="30B9E32BD8564F27B293DB4D9233C2D0"/>
    <w:rsid w:val="00594DA4"/>
  </w:style>
  <w:style w:type="paragraph" w:customStyle="1" w:styleId="FF23E460C31E4A6893CA485B7DF6722D">
    <w:name w:val="FF23E460C31E4A6893CA485B7DF6722D"/>
    <w:rsid w:val="00594DA4"/>
  </w:style>
  <w:style w:type="paragraph" w:customStyle="1" w:styleId="EE06AE51E8B94ABDB8AB97231C328994">
    <w:name w:val="EE06AE51E8B94ABDB8AB97231C328994"/>
    <w:rsid w:val="00594DA4"/>
  </w:style>
  <w:style w:type="paragraph" w:customStyle="1" w:styleId="E13220432FF54B939E78DD6449BEDD18">
    <w:name w:val="E13220432FF54B939E78DD6449BEDD18"/>
    <w:rsid w:val="00594D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</dc:creator>
  <cp:lastModifiedBy>pame</cp:lastModifiedBy>
  <cp:revision>2</cp:revision>
  <dcterms:created xsi:type="dcterms:W3CDTF">2013-11-23T17:57:00Z</dcterms:created>
  <dcterms:modified xsi:type="dcterms:W3CDTF">2013-11-23T17:57:00Z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