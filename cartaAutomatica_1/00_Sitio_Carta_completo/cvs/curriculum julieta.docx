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141A88">
        <w:trPr>
          <w:jc w:val="center"/>
        </w:trPr>
        <w:tc>
          <w:tcPr>
            <w:tcW w:w="9576" w:type="dxa"/>
          </w:tcPr>
          <w:p w:rsidR="00141A88" w:rsidRDefault="00141A88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D88B9B5D590A4CABB8CC3E87FEB05BD8"/>
        </w:placeholder>
        <w:docPartList>
          <w:docPartGallery w:val="Quick Parts"/>
          <w:docPartCategory w:val=" Nombre del currículo"/>
        </w:docPartList>
      </w:sdtPr>
      <w:sdtContent>
        <w:p w:rsidR="00D859E4" w:rsidRDefault="00D859E4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CellMar>
              <w:left w:w="0" w:type="dxa"/>
              <w:right w:w="0" w:type="dxa"/>
            </w:tblCellMar>
            <w:tblLook w:val="04A0"/>
          </w:tblPr>
          <w:tblGrid>
            <w:gridCol w:w="161"/>
            <w:gridCol w:w="5918"/>
            <w:gridCol w:w="3360"/>
          </w:tblGrid>
          <w:tr w:rsidR="00D859E4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D859E4" w:rsidRDefault="00D859E4"/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D859E4" w:rsidRPr="00601FD8" w:rsidRDefault="00D859E4">
                <w:pPr>
                  <w:pStyle w:val="Nombre"/>
                  <w:rPr>
                    <w:color w:val="auto"/>
                  </w:rPr>
                </w:pPr>
                <w:r w:rsidRPr="00601FD8">
                  <w:rPr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color w:val="auto"/>
                    </w:rPr>
                    <w:id w:val="11024321"/>
                    <w:placeholder>
                      <w:docPart w:val="B30ADDCA874B42C8B2EC419DFF49C1C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601FD8">
                      <w:rPr>
                        <w:color w:val="auto"/>
                        <w:lang w:val="es-AR"/>
                      </w:rPr>
                      <w:t>Julieta</w:t>
                    </w:r>
                    <w:r w:rsidR="00601FD8">
                      <w:rPr>
                        <w:color w:val="auto"/>
                        <w:lang w:val="es-AR"/>
                      </w:rPr>
                      <w:t xml:space="preserve"> Peralta Alvarez</w:t>
                    </w:r>
                  </w:sdtContent>
                </w:sdt>
                <w:r w:rsidRPr="00601FD8">
                  <w:rPr>
                    <w:color w:val="auto"/>
                  </w:rPr>
                  <w:t xml:space="preserve"> </w:t>
                </w:r>
              </w:p>
              <w:p w:rsidR="00D859E4" w:rsidRPr="00601FD8" w:rsidRDefault="00601FD8">
                <w:pPr>
                  <w:pStyle w:val="Textodedireccin"/>
                  <w:rPr>
                    <w:color w:val="auto"/>
                  </w:rPr>
                </w:pPr>
                <w:r w:rsidRPr="00601FD8">
                  <w:rPr>
                    <w:color w:val="auto"/>
                  </w:rPr>
                  <w:t xml:space="preserve">Dr. </w:t>
                </w:r>
                <w:proofErr w:type="spellStart"/>
                <w:r w:rsidRPr="00601FD8">
                  <w:rPr>
                    <w:color w:val="auto"/>
                  </w:rPr>
                  <w:t>Errecalde</w:t>
                </w:r>
                <w:proofErr w:type="spellEnd"/>
                <w:r w:rsidRPr="00601FD8">
                  <w:rPr>
                    <w:color w:val="auto"/>
                  </w:rPr>
                  <w:t xml:space="preserve"> 795</w:t>
                </w:r>
              </w:p>
              <w:p w:rsidR="00D859E4" w:rsidRPr="00601FD8" w:rsidRDefault="00D859E4">
                <w:pPr>
                  <w:pStyle w:val="Textodedireccin"/>
                  <w:rPr>
                    <w:color w:val="auto"/>
                  </w:rPr>
                </w:pPr>
                <w:r w:rsidRPr="00601FD8">
                  <w:rPr>
                    <w:color w:val="auto"/>
                  </w:rPr>
                  <w:t xml:space="preserve">Teléfono: </w:t>
                </w:r>
                <w:r w:rsidR="00601FD8" w:rsidRPr="00601FD8">
                  <w:rPr>
                    <w:color w:val="auto"/>
                  </w:rPr>
                  <w:t>02954 15514471</w:t>
                </w:r>
              </w:p>
              <w:p w:rsidR="00601FD8" w:rsidRPr="00601FD8" w:rsidRDefault="00601FD8">
                <w:pPr>
                  <w:pStyle w:val="Textodedireccin"/>
                  <w:rPr>
                    <w:color w:val="auto"/>
                  </w:rPr>
                </w:pPr>
                <w:r w:rsidRPr="00601FD8">
                  <w:rPr>
                    <w:color w:val="auto"/>
                  </w:rPr>
                  <w:t>389410</w:t>
                </w:r>
              </w:p>
              <w:p w:rsidR="00D859E4" w:rsidRPr="00601FD8" w:rsidRDefault="00D859E4">
                <w:pPr>
                  <w:pStyle w:val="Textodedireccin"/>
                  <w:rPr>
                    <w:color w:val="auto"/>
                  </w:rPr>
                </w:pPr>
                <w:r w:rsidRPr="00601FD8">
                  <w:rPr>
                    <w:color w:val="auto"/>
                  </w:rPr>
                  <w:t xml:space="preserve">Correo electrónico: </w:t>
                </w:r>
                <w:r w:rsidR="00601FD8" w:rsidRPr="00601FD8">
                  <w:rPr>
                    <w:color w:val="auto"/>
                  </w:rPr>
                  <w:t>Julieta_pa@hotmail.com</w:t>
                </w:r>
              </w:p>
              <w:p w:rsidR="00D859E4" w:rsidRDefault="00D859E4" w:rsidP="00601FD8">
                <w:pPr>
                  <w:pStyle w:val="Textodedireccin"/>
                  <w:rPr>
                    <w:sz w:val="24"/>
                  </w:rPr>
                </w:pPr>
                <w:r>
                  <w:t xml:space="preserve">  </w:t>
                </w: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D859E4" w:rsidRDefault="00D859E4">
                <w:r>
                  <w:rPr>
                    <w:noProof/>
                    <w:lang w:val="es-AR" w:eastAsia="es-AR"/>
                  </w:rPr>
                  <w:drawing>
                    <wp:inline distT="0" distB="0" distL="0" distR="0">
                      <wp:extent cx="1647825" cy="2190750"/>
                      <wp:effectExtent l="19050" t="0" r="9525" b="0"/>
                      <wp:docPr id="2" name="Imagen 1" descr="C:\Users\Julieta\Pictures\2011-10-12 001\100_36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ulieta\Pictures\2011-10-12 001\100_360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47825" cy="219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141A88" w:rsidRDefault="00141A88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141A8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41A88" w:rsidRDefault="00141A88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sdt>
            <w:sdtPr>
              <w:alias w:val="Nombre del currículo"/>
              <w:tag w:val="Nombre del currículo"/>
              <w:id w:val="1719927"/>
              <w:placeholder>
                <w:docPart w:val="53E34332FD0043A1853843329A4A0688"/>
              </w:placeholder>
              <w:docPartList>
                <w:docPartGallery w:val="Quick Parts"/>
                <w:docPartCategory w:val=" Nombre del currículo"/>
              </w:docPartList>
            </w:sdtPr>
            <w:sdtContent>
              <w:p w:rsidR="00601FD8" w:rsidRDefault="00601FD8" w:rsidP="00601FD8">
                <w:pPr>
                  <w:pStyle w:val="Sinespaciado"/>
                </w:pPr>
              </w:p>
              <w:p w:rsidR="00601FD8" w:rsidRPr="00601FD8" w:rsidRDefault="00601FD8" w:rsidP="00601FD8">
                <w:pPr>
                  <w:pStyle w:val="Seccin"/>
                  <w:rPr>
                    <w:color w:val="auto"/>
                    <w:u w:val="single"/>
                  </w:rPr>
                </w:pPr>
                <w:r w:rsidRPr="00601FD8">
                  <w:rPr>
                    <w:color w:val="auto"/>
                    <w:u w:val="single"/>
                  </w:rPr>
                  <w:t>Datos Personales</w:t>
                </w:r>
              </w:p>
              <w:p w:rsidR="00601FD8" w:rsidRDefault="00601FD8" w:rsidP="00601FD8">
                <w:r w:rsidRPr="00C07131">
                  <w:rPr>
                    <w:b/>
                  </w:rPr>
                  <w:t>Lugar y fecha de Nacimiento</w:t>
                </w:r>
                <w:r>
                  <w:t xml:space="preserve">: </w:t>
                </w:r>
                <w:proofErr w:type="spellStart"/>
                <w:r>
                  <w:t>Trelew</w:t>
                </w:r>
                <w:proofErr w:type="spellEnd"/>
                <w:r>
                  <w:t>,  Chubut 28/04/1976</w:t>
                </w:r>
              </w:p>
              <w:p w:rsidR="00601FD8" w:rsidRDefault="00601FD8" w:rsidP="00601FD8"/>
              <w:p w:rsidR="00601FD8" w:rsidRDefault="00601FD8" w:rsidP="00601FD8">
                <w:r w:rsidRPr="00C07131">
                  <w:rPr>
                    <w:b/>
                  </w:rPr>
                  <w:t>DNI</w:t>
                </w:r>
                <w:r>
                  <w:t xml:space="preserve"> :25.138717</w:t>
                </w:r>
              </w:p>
              <w:p w:rsidR="00601FD8" w:rsidRDefault="00601FD8" w:rsidP="00601FD8"/>
              <w:p w:rsidR="00601FD8" w:rsidRDefault="00601FD8" w:rsidP="00601FD8">
                <w:r w:rsidRPr="00C07131">
                  <w:rPr>
                    <w:b/>
                  </w:rPr>
                  <w:t>Familiares a cargo</w:t>
                </w:r>
                <w:r>
                  <w:t>: una hija</w:t>
                </w:r>
              </w:p>
              <w:p w:rsidR="00601FD8" w:rsidRDefault="00601FD8" w:rsidP="00601FD8"/>
              <w:p w:rsidR="00601FD8" w:rsidRPr="00C07131" w:rsidRDefault="00601FD8" w:rsidP="00601FD8">
                <w:pPr>
                  <w:rPr>
                    <w:b/>
                  </w:rPr>
                </w:pPr>
                <w:proofErr w:type="spellStart"/>
                <w:r w:rsidRPr="00C07131">
                  <w:rPr>
                    <w:b/>
                  </w:rPr>
                  <w:t>C</w:t>
                </w:r>
                <w:r>
                  <w:rPr>
                    <w:b/>
                  </w:rPr>
                  <w:t>uil</w:t>
                </w:r>
                <w:proofErr w:type="spellEnd"/>
                <w:r>
                  <w:rPr>
                    <w:b/>
                  </w:rPr>
                  <w:t>:</w:t>
                </w:r>
              </w:p>
              <w:p w:rsidR="00601FD8" w:rsidRDefault="00601FD8" w:rsidP="00601FD8">
                <w:pPr>
                  <w:pStyle w:val="Sinespaciado"/>
                </w:pPr>
              </w:p>
            </w:sdtContent>
          </w:sdt>
          <w:tbl>
            <w:tblPr>
              <w:tblStyle w:val="Tablaconcuadrcula"/>
              <w:tblW w:w="201" w:type="pct"/>
              <w:jc w:val="center"/>
              <w:tblBorders>
                <w:top w:val="single" w:sz="6" w:space="0" w:color="AAB0C7" w:themeColor="accent1" w:themeTint="99"/>
                <w:left w:val="single" w:sz="6" w:space="0" w:color="AAB0C7" w:themeColor="accent1" w:themeTint="99"/>
                <w:bottom w:val="single" w:sz="6" w:space="0" w:color="AAB0C7" w:themeColor="accent1" w:themeTint="99"/>
                <w:right w:val="single" w:sz="6" w:space="0" w:color="AAB0C7" w:themeColor="accent1" w:themeTint="99"/>
                <w:insideH w:val="single" w:sz="6" w:space="0" w:color="AAB0C7" w:themeColor="accent1" w:themeTint="99"/>
                <w:insideV w:val="single" w:sz="6" w:space="0" w:color="AAB0C7" w:themeColor="accent1" w:themeTint="99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35"/>
            </w:tblGrid>
            <w:tr w:rsidR="00601FD8" w:rsidTr="0057119F">
              <w:trPr>
                <w:jc w:val="center"/>
              </w:trPr>
              <w:tc>
                <w:tcPr>
                  <w:tcW w:w="365" w:type="dxa"/>
                  <w:shd w:val="clear" w:color="auto" w:fill="AAB0C7" w:themeFill="accent1" w:themeFillTint="99"/>
                </w:tcPr>
                <w:p w:rsidR="00601FD8" w:rsidRDefault="00601FD8" w:rsidP="0057119F"/>
              </w:tc>
            </w:tr>
          </w:tbl>
          <w:tbl>
            <w:tblPr>
              <w:tblStyle w:val="Tablaconcuadrcula"/>
              <w:tblpPr w:leftFromText="187" w:rightFromText="187" w:tblpXSpec="center" w:tblpYSpec="bottom"/>
              <w:tblOverlap w:val="never"/>
              <w:tblW w:w="5000" w:type="pct"/>
              <w:jc w:val="center"/>
              <w:tblBorders>
                <w:top w:val="dashed" w:sz="4" w:space="0" w:color="808080" w:themeColor="background1" w:themeShade="80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4" w:space="0" w:color="auto"/>
                <w:insideV w:val="dashed" w:sz="4" w:space="0" w:color="auto"/>
              </w:tblBorders>
              <w:tblLook w:val="04A0"/>
            </w:tblPr>
            <w:tblGrid>
              <w:gridCol w:w="8354"/>
            </w:tblGrid>
            <w:tr w:rsidR="00601FD8" w:rsidTr="0057119F">
              <w:trPr>
                <w:trHeight w:val="576"/>
                <w:jc w:val="center"/>
              </w:trPr>
              <w:tc>
                <w:tcPr>
                  <w:tcW w:w="9287" w:type="dxa"/>
                </w:tcPr>
                <w:p w:rsidR="00601FD8" w:rsidRDefault="00601FD8" w:rsidP="00601FD8"/>
              </w:tc>
            </w:tr>
          </w:tbl>
          <w:p w:rsidR="00601FD8" w:rsidRDefault="00601FD8" w:rsidP="00601FD8">
            <w:pPr>
              <w:pStyle w:val="Seccin"/>
            </w:pPr>
          </w:p>
          <w:p w:rsidR="00601FD8" w:rsidRDefault="00601FD8" w:rsidP="00601FD8">
            <w:pPr>
              <w:pStyle w:val="Seccin"/>
            </w:pPr>
          </w:p>
          <w:p w:rsidR="00601FD8" w:rsidRDefault="00601FD8" w:rsidP="00601FD8">
            <w:pPr>
              <w:pStyle w:val="Seccin"/>
            </w:pPr>
          </w:p>
          <w:p w:rsidR="00601FD8" w:rsidRPr="00601FD8" w:rsidRDefault="00601FD8" w:rsidP="00601FD8">
            <w:pPr>
              <w:pStyle w:val="Seccin"/>
              <w:rPr>
                <w:b w:val="0"/>
                <w:color w:val="auto"/>
                <w:u w:val="single"/>
              </w:rPr>
            </w:pPr>
            <w:r w:rsidRPr="00601FD8">
              <w:rPr>
                <w:b w:val="0"/>
                <w:color w:val="auto"/>
                <w:u w:val="single"/>
              </w:rPr>
              <w:t>Objetivos</w:t>
            </w:r>
          </w:p>
          <w:p w:rsidR="00601FD8" w:rsidRDefault="00601FD8" w:rsidP="00601FD8">
            <w:pPr>
              <w:pStyle w:val="Textodesubseccin"/>
            </w:pPr>
            <w:r>
              <w:t>Un sueldo mensual</w:t>
            </w:r>
          </w:p>
          <w:p w:rsidR="00601FD8" w:rsidRDefault="00601FD8" w:rsidP="00601FD8">
            <w:pPr>
              <w:pStyle w:val="Textodesubseccin"/>
            </w:pPr>
          </w:p>
          <w:p w:rsidR="00601FD8" w:rsidRDefault="00601FD8" w:rsidP="00601FD8">
            <w:pPr>
              <w:pStyle w:val="Textodesubseccin"/>
            </w:pPr>
          </w:p>
          <w:p w:rsidR="00601FD8" w:rsidRPr="00601FD8" w:rsidRDefault="00601FD8" w:rsidP="00601FD8">
            <w:pPr>
              <w:pStyle w:val="Seccin"/>
              <w:rPr>
                <w:b w:val="0"/>
                <w:color w:val="auto"/>
                <w:u w:val="single"/>
              </w:rPr>
            </w:pPr>
            <w:r w:rsidRPr="00601FD8">
              <w:rPr>
                <w:b w:val="0"/>
                <w:color w:val="auto"/>
                <w:u w:val="single"/>
              </w:rPr>
              <w:t>Formación académica</w:t>
            </w:r>
          </w:p>
          <w:p w:rsidR="00601FD8" w:rsidRPr="00601FD8" w:rsidRDefault="00601FD8" w:rsidP="00601FD8"/>
          <w:p w:rsidR="00601FD8" w:rsidRDefault="00601FD8" w:rsidP="00601FD8">
            <w:r>
              <w:t xml:space="preserve">Colegio </w:t>
            </w:r>
            <w:proofErr w:type="spellStart"/>
            <w:r>
              <w:t>Maria</w:t>
            </w:r>
            <w:proofErr w:type="spellEnd"/>
            <w:r>
              <w:t xml:space="preserve"> Auxiliadora de General </w:t>
            </w:r>
            <w:proofErr w:type="spellStart"/>
            <w:r>
              <w:t>Acha</w:t>
            </w:r>
            <w:proofErr w:type="spellEnd"/>
          </w:p>
          <w:p w:rsidR="00601FD8" w:rsidRDefault="00601FD8" w:rsidP="00601FD8"/>
          <w:p w:rsidR="00601FD8" w:rsidRDefault="00601FD8" w:rsidP="00601FD8">
            <w:proofErr w:type="spellStart"/>
            <w:r>
              <w:t>Denfo</w:t>
            </w:r>
            <w:proofErr w:type="spellEnd"/>
            <w:r>
              <w:t xml:space="preserve"> General Pico</w:t>
            </w:r>
          </w:p>
          <w:p w:rsidR="00601FD8" w:rsidRDefault="00601FD8" w:rsidP="00601FD8"/>
          <w:p w:rsidR="00601FD8" w:rsidRDefault="00601FD8" w:rsidP="00601FD8">
            <w:r>
              <w:t>Auxiliar en Farmacia Ucis</w:t>
            </w:r>
          </w:p>
          <w:p w:rsidR="00601FD8" w:rsidRPr="00C07131" w:rsidRDefault="00601FD8" w:rsidP="00601FD8"/>
          <w:p w:rsidR="00601FD8" w:rsidRDefault="00601FD8" w:rsidP="00601FD8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601FD8" w:rsidRDefault="00601FD8" w:rsidP="00601FD8">
            <w:pPr>
              <w:pStyle w:val="Listaconvietas"/>
              <w:numPr>
                <w:ilvl w:val="0"/>
                <w:numId w:val="0"/>
              </w:numPr>
            </w:pPr>
          </w:p>
          <w:p w:rsidR="00601FD8" w:rsidRPr="00601FD8" w:rsidRDefault="00601FD8" w:rsidP="00601FD8">
            <w:pPr>
              <w:pStyle w:val="Seccin"/>
              <w:rPr>
                <w:color w:val="auto"/>
              </w:rPr>
            </w:pPr>
            <w:r w:rsidRPr="00601FD8">
              <w:rPr>
                <w:color w:val="auto"/>
              </w:rPr>
              <w:lastRenderedPageBreak/>
              <w:t>Experiencia</w:t>
            </w:r>
          </w:p>
          <w:p w:rsidR="00601FD8" w:rsidRPr="00601FD8" w:rsidRDefault="00601FD8" w:rsidP="00601FD8">
            <w:pPr>
              <w:rPr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SKY    (PROMOCION Y VENTA)</w:t>
            </w: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ADT (ROMOCION Y VENTA)</w:t>
            </w: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NIÑERA FLIA LASTRA MARTIN</w:t>
            </w: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FIAMBRERIA DOÑA AURORA DE GENERAL PICO (SOCIA)</w:t>
            </w: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ESCO S.A  (SECCRETARIA)</w:t>
            </w: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UCIS (ORDENANZA Y COBRANZA)</w:t>
            </w:r>
          </w:p>
          <w:p w:rsidR="00601FD8" w:rsidRPr="00601FD8" w:rsidRDefault="00601FD8" w:rsidP="00601FD8">
            <w:pPr>
              <w:pStyle w:val="Fechadesubseccin"/>
              <w:rPr>
                <w:rStyle w:val="Carcterdesubseccin"/>
                <w:b w:val="0"/>
                <w:color w:val="auto"/>
              </w:rPr>
            </w:pPr>
          </w:p>
          <w:p w:rsidR="00601FD8" w:rsidRPr="00601FD8" w:rsidRDefault="00601FD8" w:rsidP="00601FD8">
            <w:pPr>
              <w:pStyle w:val="Fechadesubseccin"/>
              <w:rPr>
                <w:bCs w:val="0"/>
                <w:color w:val="auto"/>
              </w:rPr>
            </w:pPr>
            <w:r w:rsidRPr="00601FD8">
              <w:rPr>
                <w:rStyle w:val="Carcterdesubseccin"/>
                <w:b w:val="0"/>
                <w:color w:val="auto"/>
              </w:rPr>
              <w:t>ESCO S. A. (ASESORA Y PRODUCTORA)</w:t>
            </w:r>
          </w:p>
          <w:p w:rsidR="00601FD8" w:rsidRDefault="00601FD8" w:rsidP="00601FD8">
            <w:pPr>
              <w:pStyle w:val="Textodesubseccin"/>
            </w:pPr>
          </w:p>
          <w:p w:rsidR="00601FD8" w:rsidRDefault="00601FD8" w:rsidP="00601FD8"/>
          <w:p w:rsidR="00601FD8" w:rsidRPr="00601FD8" w:rsidRDefault="00601FD8" w:rsidP="00601FD8">
            <w:pPr>
              <w:pStyle w:val="Seccin"/>
              <w:rPr>
                <w:color w:val="auto"/>
              </w:rPr>
            </w:pPr>
            <w:r w:rsidRPr="00601FD8">
              <w:rPr>
                <w:color w:val="auto"/>
              </w:rPr>
              <w:t>Cualificaciones</w:t>
            </w:r>
          </w:p>
          <w:p w:rsidR="00601FD8" w:rsidRDefault="00601FD8" w:rsidP="00601FD8">
            <w:r>
              <w:t xml:space="preserve">Conocimiento en computación: Word, </w:t>
            </w:r>
            <w:proofErr w:type="spellStart"/>
            <w:r>
              <w:t>Excel,internet</w:t>
            </w:r>
            <w:proofErr w:type="spellEnd"/>
            <w:r>
              <w:t>,</w:t>
            </w:r>
          </w:p>
          <w:p w:rsidR="00601FD8" w:rsidRDefault="00601FD8" w:rsidP="00601FD8">
            <w:r>
              <w:t xml:space="preserve">Profesorado en </w:t>
            </w:r>
            <w:proofErr w:type="spellStart"/>
            <w:r>
              <w:t>mecanografia</w:t>
            </w:r>
            <w:proofErr w:type="spellEnd"/>
          </w:p>
          <w:p w:rsidR="00141A88" w:rsidRDefault="00141A88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141A88">
        <w:trPr>
          <w:trHeight w:val="576"/>
          <w:jc w:val="center"/>
        </w:trPr>
        <w:tc>
          <w:tcPr>
            <w:tcW w:w="9576" w:type="dxa"/>
          </w:tcPr>
          <w:p w:rsidR="00141A88" w:rsidRDefault="00141A88"/>
        </w:tc>
      </w:tr>
    </w:tbl>
    <w:p w:rsidR="00141A88" w:rsidRDefault="00141A88"/>
    <w:sectPr w:rsidR="00141A88" w:rsidSect="00141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F37" w:rsidRDefault="002F4F37">
      <w:pPr>
        <w:spacing w:after="0" w:line="240" w:lineRule="auto"/>
      </w:pPr>
      <w:r>
        <w:separator/>
      </w:r>
    </w:p>
  </w:endnote>
  <w:endnote w:type="continuationSeparator" w:id="0">
    <w:p w:rsidR="002F4F37" w:rsidRDefault="002F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2F4F37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601FD8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15228C3CBD1A44C7A624A9E8754D4515"/>
        </w:placeholder>
        <w:showingPlcHdr/>
        <w:text/>
      </w:sdtPr>
      <w:sdtContent>
        <w:r>
          <w:t>[Escriba su número de teléfono]</w:t>
        </w:r>
      </w:sdtContent>
    </w:sdt>
  </w:p>
  <w:p w:rsidR="00141A88" w:rsidRDefault="00141A8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2F4F37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4218DADAE3844A489E374F624532B89D"/>
        </w:placeholder>
        <w:temporary/>
        <w:showingPlcHdr/>
        <w:text/>
      </w:sdtPr>
      <w:sdtContent>
        <w:r>
          <w:t>[Escriba su dirección de correo electrónico]</w:t>
        </w:r>
      </w:sdtContent>
    </w:sdt>
  </w:p>
  <w:p w:rsidR="00141A88" w:rsidRDefault="00141A8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141A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F37" w:rsidRDefault="002F4F37">
      <w:pPr>
        <w:spacing w:after="0" w:line="240" w:lineRule="auto"/>
      </w:pPr>
      <w:r>
        <w:separator/>
      </w:r>
    </w:p>
  </w:footnote>
  <w:footnote w:type="continuationSeparator" w:id="0">
    <w:p w:rsidR="002F4F37" w:rsidRDefault="002F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2F4F37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5C8D685B1A92434B8A10C147ECF37AD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601FD8">
          <w:rPr>
            <w:lang w:val="es-AR"/>
          </w:rPr>
          <w:t xml:space="preserve">Julieta Peralta </w:t>
        </w:r>
        <w:proofErr w:type="spellStart"/>
        <w:r w:rsidR="00601FD8">
          <w:rPr>
            <w:lang w:val="es-AR"/>
          </w:rPr>
          <w:t>Alvarez</w:t>
        </w:r>
        <w:proofErr w:type="spellEnd"/>
      </w:sdtContent>
    </w:sdt>
  </w:p>
  <w:p w:rsidR="00141A88" w:rsidRDefault="00141A8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2F4F37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07664C3F51FA4C73B734AA4B0498B87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601FD8">
          <w:rPr>
            <w:lang w:val="es-AR"/>
          </w:rPr>
          <w:t xml:space="preserve">Julieta Peralta </w:t>
        </w:r>
        <w:proofErr w:type="spellStart"/>
        <w:r w:rsidR="00601FD8">
          <w:rPr>
            <w:lang w:val="es-AR"/>
          </w:rPr>
          <w:t>Alvarez</w:t>
        </w:r>
        <w:proofErr w:type="spellEnd"/>
      </w:sdtContent>
    </w:sdt>
  </w:p>
  <w:p w:rsidR="00141A88" w:rsidRDefault="00141A8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8" w:rsidRDefault="00141A8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601FD8"/>
    <w:rsid w:val="00141A88"/>
    <w:rsid w:val="002F4F37"/>
    <w:rsid w:val="00601FD8"/>
    <w:rsid w:val="00D8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88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141A88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A88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A88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A88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A88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A88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A88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A88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A88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141A88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141A8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41A8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1A88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41A8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A88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1A8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A88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141A88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141A88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141A88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141A88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141A88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A88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141A88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141A88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41A88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141A88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141A88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141A88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141A88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41A88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A88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A88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A8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A88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A88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A88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A88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141A88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141A88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A88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141A88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141A88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141A88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141A88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141A88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141A88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141A88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141A8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141A88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141A88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141A88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141A88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141A88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141A88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141A88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141A88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141A88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141A88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141A88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141A88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141A88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141A88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141A88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141A88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141A88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141A8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141A88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141A88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141A88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8B9B5D590A4CABB8CC3E87FEB05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BC9F8-EC2E-4FAB-8B38-596B3ECFAC1C}"/>
      </w:docPartPr>
      <w:docPartBody>
        <w:p w:rsidR="00000000" w:rsidRDefault="006C45B8">
          <w:pPr>
            <w:pStyle w:val="D88B9B5D590A4CABB8CC3E87FEB05BD8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5C8D685B1A92434B8A10C147ECF3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377F9-570D-4F41-8DDA-886108F2D12A}"/>
      </w:docPartPr>
      <w:docPartBody>
        <w:p w:rsidR="00000000" w:rsidRDefault="006C45B8">
          <w:pPr>
            <w:pStyle w:val="5C8D685B1A92434B8A10C147ECF37AD3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07664C3F51FA4C73B734AA4B0498B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64B7-69F9-4EFE-8F53-1277717DBB1F}"/>
      </w:docPartPr>
      <w:docPartBody>
        <w:p w:rsidR="00000000" w:rsidRDefault="006C45B8">
          <w:pPr>
            <w:pStyle w:val="07664C3F51FA4C73B734AA4B0498B875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15228C3CBD1A44C7A624A9E8754D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6927-C374-49E6-BEC0-3F50903A59C6}"/>
      </w:docPartPr>
      <w:docPartBody>
        <w:p w:rsidR="00000000" w:rsidRDefault="006C45B8">
          <w:pPr>
            <w:pStyle w:val="15228C3CBD1A44C7A624A9E8754D4515"/>
          </w:pPr>
          <w:r>
            <w:rPr>
              <w:lang w:val="es-ES"/>
            </w:rPr>
            <w:t>[Escriba su número de teléfono]</w:t>
          </w:r>
        </w:p>
      </w:docPartBody>
    </w:docPart>
    <w:docPart>
      <w:docPartPr>
        <w:name w:val="4218DADAE3844A489E374F624532B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83FC9-6624-4CEA-A40E-883D5B835799}"/>
      </w:docPartPr>
      <w:docPartBody>
        <w:p w:rsidR="00000000" w:rsidRDefault="006C45B8">
          <w:pPr>
            <w:pStyle w:val="4218DADAE3844A489E374F624532B89D"/>
          </w:pPr>
          <w:r>
            <w:rPr>
              <w:lang w:val="es-ES"/>
            </w:rPr>
            <w:t>[Escriba su dirección de correo</w:t>
          </w:r>
          <w:r>
            <w:rPr>
              <w:lang w:val="es-ES"/>
            </w:rPr>
            <w:t xml:space="preserve"> electrónico]</w:t>
          </w:r>
        </w:p>
      </w:docPartBody>
    </w:docPart>
    <w:docPart>
      <w:docPartPr>
        <w:name w:val="B30ADDCA874B42C8B2EC419DFF49C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ED946-D6F6-4B84-BD81-1A3209A5869F}"/>
      </w:docPartPr>
      <w:docPartBody>
        <w:p w:rsidR="00000000" w:rsidRDefault="009C71FB" w:rsidP="009C71FB">
          <w:pPr>
            <w:pStyle w:val="B30ADDCA874B42C8B2EC419DFF49C1CD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53E34332FD0043A1853843329A4A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C43F3-077D-4079-AA57-42C1A2D7B748}"/>
      </w:docPartPr>
      <w:docPartBody>
        <w:p w:rsidR="00000000" w:rsidRDefault="009C71FB" w:rsidP="009C71FB">
          <w:pPr>
            <w:pStyle w:val="53E34332FD0043A1853843329A4A0688"/>
          </w:pPr>
          <w:r>
            <w:rPr>
              <w:rStyle w:val="Textodelmarcadordeposicin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C71FB"/>
    <w:rsid w:val="006C45B8"/>
    <w:rsid w:val="009C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9C71FB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D88B9B5D590A4CABB8CC3E87FEB05BD8">
    <w:name w:val="D88B9B5D590A4CABB8CC3E87FEB05BD8"/>
  </w:style>
  <w:style w:type="paragraph" w:customStyle="1" w:styleId="5FD07E9F10AC4F29ACD13C297557E886">
    <w:name w:val="5FD07E9F10AC4F29ACD13C297557E886"/>
  </w:style>
  <w:style w:type="paragraph" w:customStyle="1" w:styleId="E2804B97BAAA4E63BE5A5E68F2D1338E">
    <w:name w:val="E2804B97BAAA4E63BE5A5E68F2D1338E"/>
  </w:style>
  <w:style w:type="paragraph" w:customStyle="1" w:styleId="B7A75BAB99F146AEA3EC55B7361F6C0B">
    <w:name w:val="B7A75BAB99F146AEA3EC55B7361F6C0B"/>
  </w:style>
  <w:style w:type="paragraph" w:customStyle="1" w:styleId="973A6B7F417D446B97B6D8A34C475808">
    <w:name w:val="973A6B7F417D446B97B6D8A34C475808"/>
  </w:style>
  <w:style w:type="paragraph" w:customStyle="1" w:styleId="9108CD8310F24188B3CE34F2FBC54AE3">
    <w:name w:val="9108CD8310F24188B3CE34F2FBC54AE3"/>
  </w:style>
  <w:style w:type="paragraph" w:customStyle="1" w:styleId="E4F96D1CCA86479A8C31B77834246C30">
    <w:name w:val="E4F96D1CCA86479A8C31B77834246C30"/>
  </w:style>
  <w:style w:type="paragraph" w:customStyle="1" w:styleId="5D8CF93CE2E147749BE1AB1D8B600303">
    <w:name w:val="5D8CF93CE2E147749BE1AB1D8B600303"/>
  </w:style>
  <w:style w:type="paragraph" w:customStyle="1" w:styleId="FE1193A2B2114609818D54FDFE6E6EB8">
    <w:name w:val="FE1193A2B2114609818D54FDFE6E6EB8"/>
  </w:style>
  <w:style w:type="paragraph" w:customStyle="1" w:styleId="BAB5775D10B3457D86CF785FBCDBA01F">
    <w:name w:val="BAB5775D10B3457D86CF785FBCDBA01F"/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DFD3A345063C41C2B4AD1CB0362C5634">
    <w:name w:val="DFD3A345063C41C2B4AD1CB0362C5634"/>
  </w:style>
  <w:style w:type="paragraph" w:customStyle="1" w:styleId="C2B3867B67D344A98CD2BAE7F5DCD7A5">
    <w:name w:val="C2B3867B67D344A98CD2BAE7F5DCD7A5"/>
  </w:style>
  <w:style w:type="paragraph" w:customStyle="1" w:styleId="A91BCD53019E46E59E2BAA06B7B60085">
    <w:name w:val="A91BCD53019E46E59E2BAA06B7B60085"/>
  </w:style>
  <w:style w:type="paragraph" w:customStyle="1" w:styleId="9AE1F3E6AC4E4673A8BF426DD5A4FAE0">
    <w:name w:val="9AE1F3E6AC4E4673A8BF426DD5A4FAE0"/>
  </w:style>
  <w:style w:type="paragraph" w:customStyle="1" w:styleId="A7B6D960BB5C43288C8EBA92760618FF">
    <w:name w:val="A7B6D960BB5C43288C8EBA92760618FF"/>
  </w:style>
  <w:style w:type="paragraph" w:customStyle="1" w:styleId="E5B2A8B2806444109C76CC6955760B5C">
    <w:name w:val="E5B2A8B2806444109C76CC6955760B5C"/>
  </w:style>
  <w:style w:type="paragraph" w:customStyle="1" w:styleId="F83A2F199D06426A9919DBB74BF5144E">
    <w:name w:val="F83A2F199D06426A9919DBB74BF5144E"/>
  </w:style>
  <w:style w:type="paragraph" w:customStyle="1" w:styleId="5C8D685B1A92434B8A10C147ECF37AD3">
    <w:name w:val="5C8D685B1A92434B8A10C147ECF37AD3"/>
  </w:style>
  <w:style w:type="paragraph" w:customStyle="1" w:styleId="07664C3F51FA4C73B734AA4B0498B875">
    <w:name w:val="07664C3F51FA4C73B734AA4B0498B875"/>
  </w:style>
  <w:style w:type="paragraph" w:customStyle="1" w:styleId="15228C3CBD1A44C7A624A9E8754D4515">
    <w:name w:val="15228C3CBD1A44C7A624A9E8754D4515"/>
  </w:style>
  <w:style w:type="paragraph" w:customStyle="1" w:styleId="4218DADAE3844A489E374F624532B89D">
    <w:name w:val="4218DADAE3844A489E374F624532B89D"/>
  </w:style>
  <w:style w:type="paragraph" w:customStyle="1" w:styleId="B30ADDCA874B42C8B2EC419DFF49C1CD">
    <w:name w:val="B30ADDCA874B42C8B2EC419DFF49C1CD"/>
    <w:rsid w:val="009C71FB"/>
  </w:style>
  <w:style w:type="paragraph" w:customStyle="1" w:styleId="0D48DFF1829C4205BB014FAFE243612C">
    <w:name w:val="0D48DFF1829C4205BB014FAFE243612C"/>
    <w:rsid w:val="009C71FB"/>
  </w:style>
  <w:style w:type="paragraph" w:customStyle="1" w:styleId="C66F5AD31F1E45F0BE584C4EA1F8426A">
    <w:name w:val="C66F5AD31F1E45F0BE584C4EA1F8426A"/>
    <w:rsid w:val="009C71FB"/>
  </w:style>
  <w:style w:type="paragraph" w:customStyle="1" w:styleId="E6E0B57C02B3473D99A094E1DE4A92F6">
    <w:name w:val="E6E0B57C02B3473D99A094E1DE4A92F6"/>
    <w:rsid w:val="009C71FB"/>
  </w:style>
  <w:style w:type="paragraph" w:customStyle="1" w:styleId="2EACE5CF661E49D4B6B97532F7CB5111">
    <w:name w:val="2EACE5CF661E49D4B6B97532F7CB5111"/>
    <w:rsid w:val="009C71FB"/>
  </w:style>
  <w:style w:type="paragraph" w:customStyle="1" w:styleId="53E34332FD0043A1853843329A4A0688">
    <w:name w:val="53E34332FD0043A1853843329A4A0688"/>
    <w:rsid w:val="009C71FB"/>
  </w:style>
  <w:style w:type="paragraph" w:customStyle="1" w:styleId="EFD963E81CA048F4BCC348C0B05BD549">
    <w:name w:val="EFD963E81CA048F4BCC348C0B05BD549"/>
    <w:rsid w:val="009C7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21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Peralta Alvarez</dc:creator>
  <cp:lastModifiedBy>Julieta</cp:lastModifiedBy>
  <cp:revision>1</cp:revision>
  <dcterms:created xsi:type="dcterms:W3CDTF">2012-03-20T12:01:00Z</dcterms:created>
  <dcterms:modified xsi:type="dcterms:W3CDTF">2012-03-20T12:23:00Z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